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3B8C" w14:textId="5BAA2DC8" w:rsidR="008C32C4" w:rsidRPr="008C32C4" w:rsidRDefault="008C32C4" w:rsidP="008C32C4">
      <w:pPr>
        <w:jc w:val="center"/>
      </w:pPr>
      <w:r>
        <w:t>PROJETO INTEGRADO SÍNTESE - ADS</w:t>
      </w:r>
    </w:p>
    <w:p w14:paraId="4E7F8D94" w14:textId="77777777" w:rsidR="008C32C4" w:rsidRPr="008C32C4" w:rsidRDefault="008C32C4" w:rsidP="008C32C4">
      <w:r w:rsidRPr="008C32C4">
        <w:t>INTRODUÇÃO</w:t>
      </w:r>
    </w:p>
    <w:p w14:paraId="0E675118" w14:textId="60591961" w:rsidR="008C32C4" w:rsidRPr="008C32C4" w:rsidRDefault="008C32C4" w:rsidP="008C32C4">
      <w:r w:rsidRPr="008C32C4">
        <w:t xml:space="preserve">Este trabalho apresenta a gestão ágil de um projeto com foco em testes de usabilidade </w:t>
      </w:r>
      <w:r w:rsidR="00396B48">
        <w:t>e</w:t>
      </w:r>
      <w:r w:rsidRPr="008C32C4">
        <w:t xml:space="preserve"> a proposta de melhorias na infraestrutura de TI para uma empresa que enfrenta problemas de lentidão.</w:t>
      </w:r>
    </w:p>
    <w:p w14:paraId="2C9EAF88" w14:textId="77777777" w:rsidR="008C32C4" w:rsidRPr="008C32C4" w:rsidRDefault="008C32C4" w:rsidP="008C32C4">
      <w:r w:rsidRPr="008C32C4">
        <w:t>1. GESTÃO ÁGIL DE PROJETO COM FOCO EM TESTES DE USABILIDADE</w:t>
      </w:r>
    </w:p>
    <w:p w14:paraId="6E8E06E1" w14:textId="59AAC738" w:rsidR="008C32C4" w:rsidRPr="008C32C4" w:rsidRDefault="008C32C4" w:rsidP="008C32C4">
      <w:r w:rsidRPr="008C32C4">
        <w:t>1.1 Quadro Scrum</w:t>
      </w:r>
    </w:p>
    <w:p w14:paraId="2200833D" w14:textId="552F8244" w:rsidR="008C32C4" w:rsidRPr="008C32C4" w:rsidRDefault="008C32C4" w:rsidP="008C32C4">
      <w:r w:rsidRPr="008C32C4">
        <w:t xml:space="preserve">O quadro Scrum foi estruturado no </w:t>
      </w:r>
      <w:proofErr w:type="spellStart"/>
      <w:r w:rsidRPr="008C32C4">
        <w:t>Trello</w:t>
      </w:r>
      <w:proofErr w:type="spellEnd"/>
      <w:r w:rsidRPr="008C32C4">
        <w:t>, tendo as seguintes etapas: Backlog, A Fazer, Em Progresso, Em Revisão e Concluído. Cada etapa corresponde a uma fase do projeto, desde o levantamento de requisitos até a entrega do relatório.</w:t>
      </w:r>
    </w:p>
    <w:p w14:paraId="0FD24CCC" w14:textId="4BB1625E" w:rsidR="008C32C4" w:rsidRPr="008C32C4" w:rsidRDefault="008C32C4" w:rsidP="008C32C4">
      <w:r w:rsidRPr="008C32C4">
        <w:drawing>
          <wp:inline distT="0" distB="0" distL="0" distR="0" wp14:anchorId="6F1780D8" wp14:editId="6A995CE0">
            <wp:extent cx="5486400" cy="990600"/>
            <wp:effectExtent l="0" t="0" r="0" b="0"/>
            <wp:docPr id="1469436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6550" name="Imagem 14694365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F6C" w14:textId="77777777" w:rsidR="008C32C4" w:rsidRPr="008C32C4" w:rsidRDefault="008C32C4" w:rsidP="008C32C4">
      <w:r w:rsidRPr="008C32C4">
        <w:t>1.2 Tarefas</w:t>
      </w:r>
    </w:p>
    <w:p w14:paraId="02A017EC" w14:textId="77777777" w:rsidR="008C32C4" w:rsidRPr="008C32C4" w:rsidRDefault="008C32C4" w:rsidP="008C32C4">
      <w:r w:rsidRPr="008C32C4">
        <w:t>• Levantamento de requisitos</w:t>
      </w:r>
    </w:p>
    <w:p w14:paraId="52C2695D" w14:textId="77777777" w:rsidR="008C32C4" w:rsidRPr="008C32C4" w:rsidRDefault="008C32C4" w:rsidP="008C32C4">
      <w:r w:rsidRPr="008C32C4">
        <w:t>• Seleção de participantes</w:t>
      </w:r>
    </w:p>
    <w:p w14:paraId="0750EA36" w14:textId="77777777" w:rsidR="008C32C4" w:rsidRPr="008C32C4" w:rsidRDefault="008C32C4" w:rsidP="008C32C4">
      <w:r w:rsidRPr="008C32C4">
        <w:t>• Preparação dos cenários de teste</w:t>
      </w:r>
    </w:p>
    <w:p w14:paraId="4635C06E" w14:textId="77777777" w:rsidR="008C32C4" w:rsidRPr="008C32C4" w:rsidRDefault="008C32C4" w:rsidP="008C32C4">
      <w:r w:rsidRPr="008C32C4">
        <w:t>• Execução dos testes</w:t>
      </w:r>
    </w:p>
    <w:p w14:paraId="17241940" w14:textId="77777777" w:rsidR="008C32C4" w:rsidRPr="008C32C4" w:rsidRDefault="008C32C4" w:rsidP="008C32C4">
      <w:r w:rsidRPr="008C32C4">
        <w:t>• Análise dos resultados</w:t>
      </w:r>
    </w:p>
    <w:p w14:paraId="5EE96532" w14:textId="77777777" w:rsidR="008C32C4" w:rsidRPr="008C32C4" w:rsidRDefault="008C32C4" w:rsidP="008C32C4">
      <w:r w:rsidRPr="008C32C4">
        <w:t>• Relatório de usabilidade</w:t>
      </w:r>
    </w:p>
    <w:p w14:paraId="3ADC0ACD" w14:textId="77777777" w:rsidR="008C32C4" w:rsidRPr="008C32C4" w:rsidRDefault="008C32C4" w:rsidP="008C32C4">
      <w:r w:rsidRPr="008C32C4">
        <w:t>1.3 Relatório de Teste de Usabilidade</w:t>
      </w:r>
    </w:p>
    <w:p w14:paraId="269739EF" w14:textId="77777777" w:rsidR="008C32C4" w:rsidRPr="008C32C4" w:rsidRDefault="008C32C4" w:rsidP="008C32C4">
      <w:r w:rsidRPr="008C32C4">
        <w:t>Sistema avaliado: Netflix</w:t>
      </w:r>
    </w:p>
    <w:p w14:paraId="1296490A" w14:textId="77777777" w:rsidR="008C32C4" w:rsidRPr="008C32C4" w:rsidRDefault="008C32C4" w:rsidP="008C32C4">
      <w:r w:rsidRPr="008C32C4">
        <w:t>O objetivo do teste foi avaliar a eficácia e a experiência do usuário na interface da Netflix.</w:t>
      </w:r>
    </w:p>
    <w:p w14:paraId="2A7CB57D" w14:textId="77777777" w:rsidR="008C32C4" w:rsidRPr="008C32C4" w:rsidRDefault="008C32C4" w:rsidP="008C32C4">
      <w:r w:rsidRPr="008C32C4">
        <w:t>Aspectos positivos:</w:t>
      </w:r>
    </w:p>
    <w:p w14:paraId="0D4B4060" w14:textId="77777777" w:rsidR="008C32C4" w:rsidRPr="008C32C4" w:rsidRDefault="008C32C4" w:rsidP="008C32C4">
      <w:r w:rsidRPr="008C32C4">
        <w:t>• Interface intuitiva</w:t>
      </w:r>
    </w:p>
    <w:p w14:paraId="1AF14CB0" w14:textId="77777777" w:rsidR="008C32C4" w:rsidRPr="008C32C4" w:rsidRDefault="008C32C4" w:rsidP="008C32C4">
      <w:r w:rsidRPr="008C32C4">
        <w:lastRenderedPageBreak/>
        <w:t>• Design responsivo</w:t>
      </w:r>
    </w:p>
    <w:p w14:paraId="3617BD0D" w14:textId="77777777" w:rsidR="008C32C4" w:rsidRPr="008C32C4" w:rsidRDefault="008C32C4" w:rsidP="008C32C4">
      <w:r w:rsidRPr="008C32C4">
        <w:t>• Tempos de carregamento rápidos</w:t>
      </w:r>
    </w:p>
    <w:p w14:paraId="47BC6FA4" w14:textId="77777777" w:rsidR="008C32C4" w:rsidRPr="008C32C4" w:rsidRDefault="008C32C4" w:rsidP="008C32C4">
      <w:r w:rsidRPr="008C32C4">
        <w:t>• Recursos de acessibilidade</w:t>
      </w:r>
    </w:p>
    <w:p w14:paraId="2313D134" w14:textId="77777777" w:rsidR="008C32C4" w:rsidRPr="008C32C4" w:rsidRDefault="008C32C4" w:rsidP="008C32C4">
      <w:r w:rsidRPr="008C32C4">
        <w:t>Aspectos negativos:</w:t>
      </w:r>
    </w:p>
    <w:p w14:paraId="4A4D7D93" w14:textId="77777777" w:rsidR="008C32C4" w:rsidRPr="008C32C4" w:rsidRDefault="008C32C4" w:rsidP="008C32C4">
      <w:r w:rsidRPr="008C32C4">
        <w:t>• Excesso de informações em algumas páginas</w:t>
      </w:r>
    </w:p>
    <w:p w14:paraId="19D74766" w14:textId="77777777" w:rsidR="008C32C4" w:rsidRPr="008C32C4" w:rsidRDefault="008C32C4" w:rsidP="008C32C4">
      <w:r w:rsidRPr="008C32C4">
        <w:t>• Botões importantes com baixa visibilidade</w:t>
      </w:r>
    </w:p>
    <w:p w14:paraId="72DAC31B" w14:textId="77777777" w:rsidR="008C32C4" w:rsidRPr="008C32C4" w:rsidRDefault="008C32C4" w:rsidP="008C32C4">
      <w:r w:rsidRPr="008C32C4">
        <w:t>• Funcionalidades pouco destacadas</w:t>
      </w:r>
    </w:p>
    <w:p w14:paraId="4D7BE5B5" w14:textId="77777777" w:rsidR="008C32C4" w:rsidRPr="008C32C4" w:rsidRDefault="008C32C4" w:rsidP="008C32C4">
      <w:r w:rsidRPr="008C32C4">
        <w:t>• Falta de feedback adequado em determinadas ações</w:t>
      </w:r>
    </w:p>
    <w:p w14:paraId="2528372F" w14:textId="77777777" w:rsidR="008C32C4" w:rsidRPr="008C32C4" w:rsidRDefault="008C32C4" w:rsidP="008C32C4">
      <w:r w:rsidRPr="008C32C4">
        <w:t>Recomendações:</w:t>
      </w:r>
    </w:p>
    <w:p w14:paraId="12D9C52B" w14:textId="77777777" w:rsidR="008C32C4" w:rsidRPr="008C32C4" w:rsidRDefault="008C32C4" w:rsidP="008C32C4">
      <w:r w:rsidRPr="008C32C4">
        <w:t>• Simplificar o conteúdo das páginas</w:t>
      </w:r>
    </w:p>
    <w:p w14:paraId="476DB3D9" w14:textId="188CFE1B" w:rsidR="008C32C4" w:rsidRPr="008C32C4" w:rsidRDefault="008C32C4" w:rsidP="008C32C4">
      <w:r w:rsidRPr="008C32C4">
        <w:t>• Melhorar o destaque de botões essenciais</w:t>
      </w:r>
      <w:r w:rsidRPr="008C32C4">
        <w:t>.</w:t>
      </w:r>
    </w:p>
    <w:p w14:paraId="569972A2" w14:textId="77777777" w:rsidR="008C32C4" w:rsidRPr="008C32C4" w:rsidRDefault="008C32C4" w:rsidP="008C32C4">
      <w:r w:rsidRPr="008C32C4">
        <w:t>• Implementar mensagens de feedback</w:t>
      </w:r>
    </w:p>
    <w:p w14:paraId="57CF92C8" w14:textId="77777777" w:rsidR="008C32C4" w:rsidRPr="008C32C4" w:rsidRDefault="008C32C4" w:rsidP="008C32C4">
      <w:r w:rsidRPr="008C32C4">
        <w:t>• Reforçar recursos de acessibilidade</w:t>
      </w:r>
    </w:p>
    <w:p w14:paraId="513EEC01" w14:textId="77777777" w:rsidR="008C32C4" w:rsidRPr="008C32C4" w:rsidRDefault="008C32C4" w:rsidP="008C32C4">
      <w:r w:rsidRPr="008C32C4">
        <w:t>2. MELHORIA NA INFRAESTRUTURA DE TI</w:t>
      </w:r>
    </w:p>
    <w:p w14:paraId="75F0CB09" w14:textId="77777777" w:rsidR="008C32C4" w:rsidRPr="008C32C4" w:rsidRDefault="008C32C4" w:rsidP="008C32C4">
      <w:r w:rsidRPr="008C32C4">
        <w:t>2.1 Relatório de Novos Componentes</w:t>
      </w:r>
    </w:p>
    <w:p w14:paraId="31AA0EF5" w14:textId="77777777" w:rsidR="008C32C4" w:rsidRPr="008C32C4" w:rsidRDefault="008C32C4" w:rsidP="008C32C4">
      <w:r w:rsidRPr="008C32C4">
        <w:t>• Memória RAM: 16 GB DDR4 - para melhorar o processamento simultâneo</w:t>
      </w:r>
    </w:p>
    <w:p w14:paraId="640C9C0D" w14:textId="77777777" w:rsidR="008C32C4" w:rsidRPr="008C32C4" w:rsidRDefault="008C32C4" w:rsidP="008C32C4">
      <w:r w:rsidRPr="008C32C4">
        <w:t xml:space="preserve">• Processador: Intel Core i7 ou AMD </w:t>
      </w:r>
      <w:proofErr w:type="spellStart"/>
      <w:r w:rsidRPr="008C32C4">
        <w:t>Ryzen</w:t>
      </w:r>
      <w:proofErr w:type="spellEnd"/>
      <w:r w:rsidRPr="008C32C4">
        <w:t xml:space="preserve"> 7 - para aumentar a velocidade de execução</w:t>
      </w:r>
    </w:p>
    <w:p w14:paraId="52CB90C3" w14:textId="77777777" w:rsidR="008C32C4" w:rsidRPr="008C32C4" w:rsidRDefault="008C32C4" w:rsidP="008C32C4">
      <w:r w:rsidRPr="008C32C4">
        <w:t>• Placa de Vídeo: NVIDIA GTX 1660 - para otimizar processamento gráfico</w:t>
      </w:r>
    </w:p>
    <w:p w14:paraId="667D7436" w14:textId="77777777" w:rsidR="008C32C4" w:rsidRPr="008C32C4" w:rsidRDefault="008C32C4" w:rsidP="008C32C4">
      <w:r w:rsidRPr="008C32C4">
        <w:t>• SSD: 500 GB - para maior velocidade de inicialização e carregamento</w:t>
      </w:r>
    </w:p>
    <w:p w14:paraId="75E0209E" w14:textId="77777777" w:rsidR="008C32C4" w:rsidRPr="008C32C4" w:rsidRDefault="008C32C4" w:rsidP="008C32C4">
      <w:r w:rsidRPr="008C32C4">
        <w:t>• Switch Gerenciável - para otimizar o tráfego de rede</w:t>
      </w:r>
    </w:p>
    <w:p w14:paraId="325047E8" w14:textId="77777777" w:rsidR="008C32C4" w:rsidRPr="008C32C4" w:rsidRDefault="008C32C4" w:rsidP="008C32C4">
      <w:r w:rsidRPr="008C32C4">
        <w:t>• Placa de Rede Gigabit Ethernet - para aumentar a velocidade de conexão</w:t>
      </w:r>
    </w:p>
    <w:p w14:paraId="4CE36885" w14:textId="77777777" w:rsidR="008C32C4" w:rsidRPr="008C32C4" w:rsidRDefault="008C32C4" w:rsidP="008C32C4">
      <w:r w:rsidRPr="008C32C4">
        <w:t>2.2 Proposta de Arquitetura de Rede</w:t>
      </w:r>
    </w:p>
    <w:p w14:paraId="4B2D9CF8" w14:textId="77777777" w:rsidR="008C32C4" w:rsidRPr="008C32C4" w:rsidRDefault="008C32C4" w:rsidP="008C32C4">
      <w:r w:rsidRPr="008C32C4">
        <w:t>A arquitetura de rede proposta inclui:</w:t>
      </w:r>
    </w:p>
    <w:p w14:paraId="2FEBAA17" w14:textId="77777777" w:rsidR="008C32C4" w:rsidRPr="008C32C4" w:rsidRDefault="008C32C4" w:rsidP="008C32C4">
      <w:r w:rsidRPr="008C32C4">
        <w:t>• Roteador central conectado à internet</w:t>
      </w:r>
    </w:p>
    <w:p w14:paraId="7EE8FF94" w14:textId="77777777" w:rsidR="008C32C4" w:rsidRPr="008C32C4" w:rsidRDefault="008C32C4" w:rsidP="008C32C4">
      <w:r w:rsidRPr="008C32C4">
        <w:t xml:space="preserve">• Switch gerenciável interligando as </w:t>
      </w:r>
      <w:proofErr w:type="spellStart"/>
      <w:r w:rsidRPr="008C32C4">
        <w:t>VLANs</w:t>
      </w:r>
      <w:proofErr w:type="spellEnd"/>
      <w:r w:rsidRPr="008C32C4">
        <w:t xml:space="preserve"> e servidores</w:t>
      </w:r>
    </w:p>
    <w:p w14:paraId="4BA1DF0E" w14:textId="53DEA1D6" w:rsidR="008C32C4" w:rsidRPr="008C32C4" w:rsidRDefault="008C32C4" w:rsidP="008C32C4">
      <w:r w:rsidRPr="008C32C4">
        <w:lastRenderedPageBreak/>
        <w:t xml:space="preserve">• </w:t>
      </w:r>
      <w:proofErr w:type="spellStart"/>
      <w:r w:rsidRPr="008C32C4">
        <w:t>VLANs</w:t>
      </w:r>
      <w:proofErr w:type="spellEnd"/>
      <w:r w:rsidRPr="008C32C4">
        <w:t xml:space="preserve"> segmentadas: Administração, Vendas </w:t>
      </w:r>
    </w:p>
    <w:p w14:paraId="1BF6F388" w14:textId="77777777" w:rsidR="008C32C4" w:rsidRPr="008C32C4" w:rsidRDefault="008C32C4" w:rsidP="008C32C4">
      <w:r w:rsidRPr="008C32C4">
        <w:t>• Servidores dedicados: arquivos e impressão</w:t>
      </w:r>
    </w:p>
    <w:p w14:paraId="6BE95AE8" w14:textId="77777777" w:rsidR="008C32C4" w:rsidRPr="008C32C4" w:rsidRDefault="008C32C4" w:rsidP="008C32C4">
      <w:r w:rsidRPr="008C32C4">
        <w:t>• Firewall para segurança</w:t>
      </w:r>
    </w:p>
    <w:p w14:paraId="72516074" w14:textId="77777777" w:rsidR="008C32C4" w:rsidRPr="008C32C4" w:rsidRDefault="008C32C4" w:rsidP="008C32C4">
      <w:r w:rsidRPr="008C32C4">
        <w:t>• Ponto de acesso Wi-Fi para dispositivos móveis e visitantes</w:t>
      </w:r>
    </w:p>
    <w:p w14:paraId="36EE2AD1" w14:textId="77777777" w:rsidR="008C32C4" w:rsidRDefault="008C32C4" w:rsidP="008C32C4">
      <w:r w:rsidRPr="008C32C4">
        <w:t>Essa arquitetura proporciona maior organização, segurança, velocidade e estabilidade na rede.</w:t>
      </w:r>
    </w:p>
    <w:p w14:paraId="798D1E7B" w14:textId="1FFD445B" w:rsidR="007053AA" w:rsidRDefault="007053AA" w:rsidP="008C32C4">
      <w:r>
        <w:rPr>
          <w:noProof/>
        </w:rPr>
        <w:drawing>
          <wp:inline distT="0" distB="0" distL="0" distR="0" wp14:anchorId="52341CBE" wp14:editId="55C7998C">
            <wp:extent cx="5486400" cy="3379470"/>
            <wp:effectExtent l="0" t="0" r="0" b="0"/>
            <wp:docPr id="14975533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3390" name="Imagem 14975533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760" w14:textId="77777777" w:rsidR="007053AA" w:rsidRPr="008C32C4" w:rsidRDefault="007053AA" w:rsidP="008C32C4"/>
    <w:p w14:paraId="69ED6452" w14:textId="77777777" w:rsidR="008C32C4" w:rsidRPr="008C32C4" w:rsidRDefault="008C32C4" w:rsidP="008C32C4">
      <w:r w:rsidRPr="008C32C4">
        <w:t>CONSIDERAÇÕES FINAIS</w:t>
      </w:r>
    </w:p>
    <w:p w14:paraId="7BEF2C57" w14:textId="532E9A2B" w:rsidR="00D7193B" w:rsidRPr="008C32C4" w:rsidRDefault="008C32C4" w:rsidP="008C32C4">
      <w:r w:rsidRPr="008C32C4">
        <w:t>Com a execução do projeto ágil e a proposta de melhorias na infraestrutura de TI, é possível otimizar a experiência do usuário no sistema avaliado, além de aumentar a eficiência e produtividade na empresa.</w:t>
      </w:r>
    </w:p>
    <w:sectPr w:rsidR="00D7193B" w:rsidRPr="008C3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98880">
    <w:abstractNumId w:val="8"/>
  </w:num>
  <w:num w:numId="2" w16cid:durableId="875584648">
    <w:abstractNumId w:val="6"/>
  </w:num>
  <w:num w:numId="3" w16cid:durableId="2138454112">
    <w:abstractNumId w:val="5"/>
  </w:num>
  <w:num w:numId="4" w16cid:durableId="415858655">
    <w:abstractNumId w:val="4"/>
  </w:num>
  <w:num w:numId="5" w16cid:durableId="379673163">
    <w:abstractNumId w:val="7"/>
  </w:num>
  <w:num w:numId="6" w16cid:durableId="1502961917">
    <w:abstractNumId w:val="3"/>
  </w:num>
  <w:num w:numId="7" w16cid:durableId="1892887289">
    <w:abstractNumId w:val="2"/>
  </w:num>
  <w:num w:numId="8" w16cid:durableId="274026163">
    <w:abstractNumId w:val="1"/>
  </w:num>
  <w:num w:numId="9" w16cid:durableId="164600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B48"/>
    <w:rsid w:val="007053AA"/>
    <w:rsid w:val="008C32C4"/>
    <w:rsid w:val="0092661E"/>
    <w:rsid w:val="00AA1D8D"/>
    <w:rsid w:val="00B47730"/>
    <w:rsid w:val="00CB0664"/>
    <w:rsid w:val="00D7193B"/>
    <w:rsid w:val="00F83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6A70F"/>
  <w14:defaultImageDpi w14:val="330"/>
  <w15:docId w15:val="{1E016957-10E9-4BF6-9563-A754F2F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doia1</cp:lastModifiedBy>
  <cp:revision>2</cp:revision>
  <dcterms:created xsi:type="dcterms:W3CDTF">2025-06-04T11:22:00Z</dcterms:created>
  <dcterms:modified xsi:type="dcterms:W3CDTF">2025-06-04T11:22:00Z</dcterms:modified>
  <cp:category/>
</cp:coreProperties>
</file>